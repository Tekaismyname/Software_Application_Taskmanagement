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67CD3" w14:textId="33DDD71C" w:rsidR="005A7701" w:rsidRPr="00C3175A" w:rsidRDefault="00000000" w:rsidP="00C3175A">
      <w:pPr>
        <w:spacing w:before="240" w:after="0"/>
        <w:jc w:val="center"/>
        <w:rPr>
          <w:b/>
          <w:bCs/>
          <w:sz w:val="24"/>
          <w:szCs w:val="24"/>
        </w:rPr>
      </w:pPr>
      <w:r w:rsidRPr="00C3175A">
        <w:rPr>
          <w:b/>
          <w:bCs/>
          <w:sz w:val="24"/>
          <w:szCs w:val="24"/>
        </w:rPr>
        <w:t>TASK MANAGEMENT</w:t>
      </w:r>
      <w:r w:rsidR="00C3175A">
        <w:rPr>
          <w:b/>
          <w:bCs/>
          <w:sz w:val="24"/>
          <w:szCs w:val="24"/>
        </w:rPr>
        <w:t xml:space="preserve"> - DMT</w:t>
      </w:r>
    </w:p>
    <w:p w14:paraId="20682CA6" w14:textId="638C9D4B" w:rsidR="00A55851" w:rsidRDefault="00A55851" w:rsidP="00A55851">
      <w:pPr>
        <w:spacing w:before="240" w:after="0"/>
        <w:rPr>
          <w:sz w:val="24"/>
          <w:szCs w:val="24"/>
        </w:rPr>
      </w:pPr>
      <w:r>
        <w:rPr>
          <w:sz w:val="24"/>
          <w:szCs w:val="24"/>
        </w:rPr>
        <w:t>Thành viên thực hiện:</w:t>
      </w:r>
    </w:p>
    <w:p w14:paraId="117EC059" w14:textId="2E2A0166" w:rsidR="00A55851" w:rsidRDefault="00A55851" w:rsidP="00A55851">
      <w:pPr>
        <w:spacing w:after="0"/>
        <w:jc w:val="center"/>
        <w:rPr>
          <w:sz w:val="24"/>
          <w:szCs w:val="24"/>
        </w:rPr>
      </w:pPr>
      <w:r>
        <w:rPr>
          <w:sz w:val="24"/>
          <w:szCs w:val="24"/>
        </w:rPr>
        <w:t>Hồ Khánh Đăng</w:t>
      </w:r>
    </w:p>
    <w:p w14:paraId="1F066A14" w14:textId="4363C4B9" w:rsidR="00A55851" w:rsidRDefault="00A55851" w:rsidP="00A55851">
      <w:pPr>
        <w:spacing w:after="0"/>
        <w:jc w:val="center"/>
        <w:rPr>
          <w:sz w:val="24"/>
          <w:szCs w:val="24"/>
        </w:rPr>
      </w:pPr>
      <w:r>
        <w:rPr>
          <w:sz w:val="24"/>
          <w:szCs w:val="24"/>
        </w:rPr>
        <w:t>Huỳnh Công Minh</w:t>
      </w:r>
    </w:p>
    <w:p w14:paraId="4DBAB11B" w14:textId="77E3A068" w:rsidR="00A55851" w:rsidRDefault="00A55851" w:rsidP="00A55851">
      <w:pPr>
        <w:spacing w:after="0"/>
        <w:jc w:val="center"/>
        <w:rPr>
          <w:sz w:val="24"/>
          <w:szCs w:val="24"/>
        </w:rPr>
      </w:pPr>
      <w:r>
        <w:rPr>
          <w:sz w:val="24"/>
          <w:szCs w:val="24"/>
        </w:rPr>
        <w:t>Võ Nguyễn Trung Kiên</w:t>
      </w:r>
    </w:p>
    <w:p w14:paraId="402CA612" w14:textId="3EFA8934" w:rsidR="00A55851" w:rsidRPr="00A55851" w:rsidRDefault="00A55851" w:rsidP="00A55851">
      <w:pPr>
        <w:spacing w:after="0"/>
        <w:jc w:val="center"/>
        <w:rPr>
          <w:sz w:val="24"/>
          <w:szCs w:val="24"/>
        </w:rPr>
      </w:pPr>
      <w:r>
        <w:rPr>
          <w:sz w:val="24"/>
          <w:szCs w:val="24"/>
        </w:rPr>
        <w:t>Châu Phương Đạt</w:t>
      </w:r>
    </w:p>
    <w:p w14:paraId="3132A168" w14:textId="76BD8668" w:rsidR="00243B08" w:rsidRPr="00A55851" w:rsidRDefault="00243B08" w:rsidP="00A55851">
      <w:pPr>
        <w:spacing w:before="120" w:after="0"/>
        <w:rPr>
          <w:sz w:val="24"/>
          <w:szCs w:val="24"/>
        </w:rPr>
      </w:pPr>
      <w:r w:rsidRPr="00243B08">
        <w:rPr>
          <w:sz w:val="24"/>
          <w:szCs w:val="24"/>
        </w:rPr>
        <w:t>Dự án “Task Management Desktop Application” được phát triển bằng công nghệ WinForms nhằm xây dựng một ứng dụng quản lý công việc nền tảng desktop, hỗ trợ người dùng trong việc tổ chức và theo dõi tiến độ dự án. Ứng dụng tận dụng cơ sở dữ liệu và quy trình quản lý công việc đã được thiết kế cho hệ thống web hiện tại, đảm bảo sự nhất quán và tiết kiệm chi phí phát triển. Hệ thống được xây dựng theo phương pháp Scrum, hỗ trợ quản lý Sprints, Product Backlogs, Sprint Backlogs và các Task Breakdown. Người dùng có thể đăng nhập, tạo dự án, phân quyền cho thành viên, theo dõi tiến độ công việc thông qua bảng Kanban, nhận thông báo thay đổi và xuất báo cáo hiệu suất. Với giao diện trực quan và khả năng mở rộng cao, dự án hướng tới việc triển khai trong môi trường nội bộ doanh nghiệp, hỗ trợ làm việc ngoại tuyến và đồng bộ hóa khi cần thiết.</w:t>
      </w:r>
    </w:p>
    <w:p w14:paraId="46BD5012" w14:textId="372B543D" w:rsidR="00243B08" w:rsidRDefault="00243B08" w:rsidP="00243B08">
      <w:pPr>
        <w:spacing w:before="120" w:after="0"/>
        <w:rPr>
          <w:sz w:val="24"/>
          <w:szCs w:val="24"/>
        </w:rPr>
      </w:pPr>
      <w:r w:rsidRPr="00A55851">
        <w:rPr>
          <w:sz w:val="24"/>
          <w:szCs w:val="24"/>
        </w:rPr>
        <w:t>Tính năng chính của ứng dụng WinForms:</w:t>
      </w:r>
      <w:r w:rsidRPr="00A55851">
        <w:rPr>
          <w:sz w:val="24"/>
          <w:szCs w:val="24"/>
        </w:rPr>
        <w:br/>
        <w:t>- Đăng nhập và xác thực người dùng.</w:t>
      </w:r>
      <w:r w:rsidRPr="00A55851">
        <w:rPr>
          <w:sz w:val="24"/>
          <w:szCs w:val="24"/>
        </w:rPr>
        <w:br/>
        <w:t>- Quản lý dự án (tạo, sửa, xóa dự án).</w:t>
      </w:r>
      <w:r w:rsidRPr="00A55851">
        <w:rPr>
          <w:sz w:val="24"/>
          <w:szCs w:val="24"/>
        </w:rPr>
        <w:br/>
        <w:t>- Mời người dùng tham gia dự án, phân công vai trò.</w:t>
      </w:r>
      <w:r w:rsidRPr="00A55851">
        <w:rPr>
          <w:sz w:val="24"/>
          <w:szCs w:val="24"/>
        </w:rPr>
        <w:br/>
        <w:t>- Tạo và quản lý các Sprint trong từng Project.</w:t>
      </w:r>
      <w:r w:rsidRPr="00A55851">
        <w:rPr>
          <w:sz w:val="24"/>
          <w:szCs w:val="24"/>
        </w:rPr>
        <w:br/>
        <w:t>- Tạo và phân loại các Product Backlog.</w:t>
      </w:r>
      <w:r w:rsidRPr="00A55851">
        <w:rPr>
          <w:sz w:val="24"/>
          <w:szCs w:val="24"/>
        </w:rPr>
        <w:br/>
        <w:t>- Phân chia Product Backlog thành Sprint Backlog trong mỗi Sprint.</w:t>
      </w:r>
      <w:r w:rsidRPr="00A55851">
        <w:rPr>
          <w:sz w:val="24"/>
          <w:szCs w:val="24"/>
        </w:rPr>
        <w:br/>
        <w:t>- Quản lý Sprint Backlog, chia nhỏ thành các Task Breakdown.</w:t>
      </w:r>
      <w:r w:rsidRPr="00A55851">
        <w:rPr>
          <w:sz w:val="24"/>
          <w:szCs w:val="24"/>
        </w:rPr>
        <w:br/>
        <w:t>- Giao diện Kanban theo trạng thái: Not Started, In Progress, Review, Done.</w:t>
      </w:r>
      <w:r w:rsidRPr="00A55851">
        <w:rPr>
          <w:sz w:val="24"/>
          <w:szCs w:val="24"/>
        </w:rPr>
        <w:br/>
        <w:t>- Cập nhật trạng thái công việc theo tiến độ.</w:t>
      </w:r>
      <w:r w:rsidRPr="00A55851">
        <w:rPr>
          <w:sz w:val="24"/>
          <w:szCs w:val="24"/>
        </w:rPr>
        <w:br/>
        <w:t>- Xuất báo cáo theo Sprint, theo Project hoặc theo thành viên.</w:t>
      </w:r>
    </w:p>
    <w:p w14:paraId="25CCD001" w14:textId="75AE9CAB" w:rsidR="005A7701" w:rsidRPr="004058AD" w:rsidRDefault="005A7701" w:rsidP="00243B08">
      <w:pPr>
        <w:spacing w:before="120" w:after="0"/>
        <w:rPr>
          <w:sz w:val="24"/>
          <w:szCs w:val="24"/>
        </w:rPr>
      </w:pPr>
    </w:p>
    <w:sectPr w:rsidR="005A7701" w:rsidRPr="004058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666863">
    <w:abstractNumId w:val="8"/>
  </w:num>
  <w:num w:numId="2" w16cid:durableId="1201744415">
    <w:abstractNumId w:val="6"/>
  </w:num>
  <w:num w:numId="3" w16cid:durableId="1785033751">
    <w:abstractNumId w:val="5"/>
  </w:num>
  <w:num w:numId="4" w16cid:durableId="1502967747">
    <w:abstractNumId w:val="4"/>
  </w:num>
  <w:num w:numId="5" w16cid:durableId="156310887">
    <w:abstractNumId w:val="7"/>
  </w:num>
  <w:num w:numId="6" w16cid:durableId="1720282644">
    <w:abstractNumId w:val="3"/>
  </w:num>
  <w:num w:numId="7" w16cid:durableId="1187408150">
    <w:abstractNumId w:val="2"/>
  </w:num>
  <w:num w:numId="8" w16cid:durableId="1281644450">
    <w:abstractNumId w:val="1"/>
  </w:num>
  <w:num w:numId="9" w16cid:durableId="756632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B08"/>
    <w:rsid w:val="0029639D"/>
    <w:rsid w:val="00326F90"/>
    <w:rsid w:val="004058AD"/>
    <w:rsid w:val="00553B2A"/>
    <w:rsid w:val="005A7701"/>
    <w:rsid w:val="008619EF"/>
    <w:rsid w:val="00A55851"/>
    <w:rsid w:val="00AA1D8D"/>
    <w:rsid w:val="00B47730"/>
    <w:rsid w:val="00C3175A"/>
    <w:rsid w:val="00CB0664"/>
    <w:rsid w:val="00D708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60DCB"/>
  <w14:defaultImageDpi w14:val="300"/>
  <w15:docId w15:val="{98E450DF-F92D-4A34-A322-60DCBC46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Đăng Khánh</cp:lastModifiedBy>
  <cp:revision>5</cp:revision>
  <dcterms:created xsi:type="dcterms:W3CDTF">2013-12-23T23:15:00Z</dcterms:created>
  <dcterms:modified xsi:type="dcterms:W3CDTF">2025-06-11T00:17:00Z</dcterms:modified>
  <cp:category/>
</cp:coreProperties>
</file>